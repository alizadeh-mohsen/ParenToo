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080A6" w14:textId="77777777" w:rsidR="00FE63A7" w:rsidRDefault="00000000">
      <w:r>
        <w:t>Mohsen Alizadeh</w:t>
      </w:r>
    </w:p>
    <w:p w14:paraId="5F8418E0" w14:textId="77777777" w:rsidR="00FE63A7" w:rsidRDefault="00000000">
      <w:r>
        <w:t>Barnet, London, N3 3AL</w:t>
      </w:r>
    </w:p>
    <w:p w14:paraId="69BB2889" w14:textId="77777777" w:rsidR="00FE63A7" w:rsidRDefault="00000000">
      <w:r>
        <w:t>M.Alizadeh.net@Outlook.com | 7932742686</w:t>
      </w:r>
    </w:p>
    <w:p w14:paraId="4C0EF479" w14:textId="77777777" w:rsidR="00FE63A7" w:rsidRDefault="00000000">
      <w:r>
        <w:t>https://www.linkedin.com/in/mohsen-alizadeh-5010b517a/</w:t>
      </w:r>
    </w:p>
    <w:p w14:paraId="74C5A497" w14:textId="77777777" w:rsidR="00FE63A7" w:rsidRDefault="00FE63A7"/>
    <w:p w14:paraId="5D481E81" w14:textId="70C69F1B" w:rsidR="00FE63A7" w:rsidRDefault="00000000">
      <w:r>
        <w:t>[</w:t>
      </w:r>
      <w:r w:rsidR="00F97D72">
        <w:t>18</w:t>
      </w:r>
      <w:r w:rsidR="00C503ED">
        <w:t>/04/2025</w:t>
      </w:r>
      <w:r>
        <w:t>]</w:t>
      </w:r>
    </w:p>
    <w:p w14:paraId="32C71933" w14:textId="77777777" w:rsidR="00FE63A7" w:rsidRDefault="00000000">
      <w:r>
        <w:t>Dear Hiring Manager,</w:t>
      </w:r>
    </w:p>
    <w:p w14:paraId="2E5E8769" w14:textId="0AF903CE" w:rsidR="00BF5C97" w:rsidRPr="00BF5C97" w:rsidRDefault="00BF5C97" w:rsidP="00F97D72">
      <w:pPr>
        <w:rPr>
          <w:lang w:val="en-GB"/>
        </w:rPr>
      </w:pPr>
      <w:r w:rsidRPr="00BF5C97">
        <w:rPr>
          <w:lang w:val="en-GB"/>
        </w:rPr>
        <w:t>I am writing to express my interest in the</w:t>
      </w:r>
      <w:r w:rsidR="007F3C90">
        <w:rPr>
          <w:lang w:val="en-GB"/>
        </w:rPr>
        <w:t xml:space="preserve"> Java Developer</w:t>
      </w:r>
      <w:r w:rsidRPr="00BF5C97">
        <w:rPr>
          <w:lang w:val="en-GB"/>
        </w:rPr>
        <w:t xml:space="preserve"> position at</w:t>
      </w:r>
      <w:r w:rsidR="00F97D72">
        <w:rPr>
          <w:lang w:val="en-GB"/>
        </w:rPr>
        <w:t xml:space="preserve"> your </w:t>
      </w:r>
      <w:r w:rsidRPr="00BF5C97">
        <w:rPr>
          <w:lang w:val="en-GB"/>
        </w:rPr>
        <w:t xml:space="preserve">Company, as advertised. I am a London-based software engineer with over </w:t>
      </w:r>
      <w:r w:rsidR="00F97D72">
        <w:rPr>
          <w:lang w:val="en-GB"/>
        </w:rPr>
        <w:t>15</w:t>
      </w:r>
      <w:r w:rsidRPr="00BF5C97">
        <w:rPr>
          <w:lang w:val="en-GB"/>
        </w:rPr>
        <w:t xml:space="preserve"> years of experience in developing robust applications using </w:t>
      </w:r>
      <w:r w:rsidR="007F3C90">
        <w:rPr>
          <w:lang w:val="en-GB"/>
        </w:rPr>
        <w:t>Java and Microsoft Tech Stack.</w:t>
      </w:r>
    </w:p>
    <w:p w14:paraId="7B7D9C8F" w14:textId="77777777" w:rsidR="00BF5C97" w:rsidRPr="00BF5C97" w:rsidRDefault="00BF5C97" w:rsidP="00BF5C97">
      <w:pPr>
        <w:rPr>
          <w:lang w:val="en-GB"/>
        </w:rPr>
      </w:pPr>
      <w:r w:rsidRPr="00BF5C97">
        <w:rPr>
          <w:lang w:val="en-GB"/>
        </w:rPr>
        <w:t>Currently, I hold a Skilled Worker visa, which is fully transferable, and I am seeking opportunities with organizations that can provide visa sponsorship. I am available to start immediately and am committed to contributing to your team's success.</w:t>
      </w:r>
    </w:p>
    <w:p w14:paraId="1CEC1CDA" w14:textId="77777777" w:rsidR="00BF5C97" w:rsidRPr="00BF5C97" w:rsidRDefault="00BF5C97" w:rsidP="00BF5C97">
      <w:pPr>
        <w:rPr>
          <w:lang w:val="en-GB"/>
        </w:rPr>
      </w:pPr>
      <w:r w:rsidRPr="00BF5C97">
        <w:rPr>
          <w:lang w:val="en-GB"/>
        </w:rPr>
        <w:t>I have attached my CV for your review. I would welcome the opportunity to discuss how my skills and experience align with your needs.</w:t>
      </w:r>
    </w:p>
    <w:p w14:paraId="291B9743" w14:textId="77777777" w:rsidR="00BF5C97" w:rsidRPr="00BF5C97" w:rsidRDefault="00BF5C97" w:rsidP="00BF5C97">
      <w:pPr>
        <w:rPr>
          <w:lang w:val="en-GB"/>
        </w:rPr>
      </w:pPr>
      <w:r w:rsidRPr="00BF5C97">
        <w:rPr>
          <w:lang w:val="en-GB"/>
        </w:rPr>
        <w:t>Thank you for considering my application.</w:t>
      </w:r>
    </w:p>
    <w:p w14:paraId="16B40B30" w14:textId="77777777" w:rsidR="00F97D72" w:rsidRDefault="00F97D72"/>
    <w:p w14:paraId="0C631BCB" w14:textId="3E8530F5" w:rsidR="00FE63A7" w:rsidRDefault="00000000">
      <w:r>
        <w:t>Kind regards,</w:t>
      </w:r>
    </w:p>
    <w:p w14:paraId="512DFE08" w14:textId="77777777" w:rsidR="00FE63A7" w:rsidRDefault="00000000">
      <w:r>
        <w:t>Mohsen Alizadeh</w:t>
      </w:r>
    </w:p>
    <w:p w14:paraId="4CD60543" w14:textId="77777777" w:rsidR="00BF5C97" w:rsidRDefault="00BF5C97"/>
    <w:p w14:paraId="69229571" w14:textId="77777777" w:rsidR="00BF5C97" w:rsidRDefault="00BF5C97"/>
    <w:p w14:paraId="2203688B" w14:textId="77777777" w:rsidR="00BF5C97" w:rsidRDefault="00BF5C97"/>
    <w:sectPr w:rsidR="00BF5C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301211">
    <w:abstractNumId w:val="8"/>
  </w:num>
  <w:num w:numId="2" w16cid:durableId="1246495596">
    <w:abstractNumId w:val="6"/>
  </w:num>
  <w:num w:numId="3" w16cid:durableId="1008218142">
    <w:abstractNumId w:val="5"/>
  </w:num>
  <w:num w:numId="4" w16cid:durableId="1647466036">
    <w:abstractNumId w:val="4"/>
  </w:num>
  <w:num w:numId="5" w16cid:durableId="914977795">
    <w:abstractNumId w:val="7"/>
  </w:num>
  <w:num w:numId="6" w16cid:durableId="1790510108">
    <w:abstractNumId w:val="3"/>
  </w:num>
  <w:num w:numId="7" w16cid:durableId="603076755">
    <w:abstractNumId w:val="2"/>
  </w:num>
  <w:num w:numId="8" w16cid:durableId="521361148">
    <w:abstractNumId w:val="1"/>
  </w:num>
  <w:num w:numId="9" w16cid:durableId="42692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C6F"/>
    <w:rsid w:val="0015074B"/>
    <w:rsid w:val="0029639D"/>
    <w:rsid w:val="00326F90"/>
    <w:rsid w:val="00403A95"/>
    <w:rsid w:val="007F3C90"/>
    <w:rsid w:val="00990443"/>
    <w:rsid w:val="00A93207"/>
    <w:rsid w:val="00AA1D8D"/>
    <w:rsid w:val="00B47730"/>
    <w:rsid w:val="00BF5C97"/>
    <w:rsid w:val="00C503ED"/>
    <w:rsid w:val="00CB0664"/>
    <w:rsid w:val="00F97D72"/>
    <w:rsid w:val="00FC693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08580"/>
  <w14:defaultImageDpi w14:val="300"/>
  <w15:docId w15:val="{B3F9A8EA-48CA-4A1B-A9C9-5EA688E1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Mohsen Alizadeh</cp:lastModifiedBy>
  <cp:revision>5</cp:revision>
  <dcterms:created xsi:type="dcterms:W3CDTF">2013-12-23T23:15:00Z</dcterms:created>
  <dcterms:modified xsi:type="dcterms:W3CDTF">2025-04-18T15:13:00Z</dcterms:modified>
  <cp:category/>
</cp:coreProperties>
</file>